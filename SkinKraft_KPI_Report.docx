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5405E" w14:textId="77777777" w:rsidR="00F82F5D" w:rsidRPr="001647F7" w:rsidRDefault="00000000">
      <w:pPr>
        <w:pStyle w:val="Title"/>
        <w:rPr>
          <w:color w:val="C00000"/>
        </w:rPr>
      </w:pPr>
      <w:r w:rsidRPr="001647F7">
        <w:rPr>
          <w:color w:val="C00000"/>
        </w:rPr>
        <w:t>KPI Report and SQL Queries for Skin Kraft Project</w:t>
      </w:r>
    </w:p>
    <w:p w14:paraId="3093049B" w14:textId="3A4FE1D8" w:rsidR="00F82F5D" w:rsidRPr="001647F7" w:rsidRDefault="00000000">
      <w:pPr>
        <w:pStyle w:val="Heading1"/>
        <w:rPr>
          <w:color w:val="0070C0"/>
          <w:u w:val="single"/>
        </w:rPr>
      </w:pPr>
      <w:r w:rsidRPr="001647F7">
        <w:rPr>
          <w:color w:val="0070C0"/>
          <w:u w:val="single"/>
        </w:rPr>
        <w:t>KPI</w:t>
      </w:r>
      <w:r w:rsidR="001647F7" w:rsidRPr="001647F7">
        <w:rPr>
          <w:color w:val="0070C0"/>
          <w:u w:val="single"/>
        </w:rPr>
        <w:t xml:space="preserve"> ‘s  Requirement</w:t>
      </w:r>
    </w:p>
    <w:p w14:paraId="34503564" w14:textId="77777777" w:rsidR="001647F7" w:rsidRPr="001647F7" w:rsidRDefault="001647F7" w:rsidP="001647F7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82F5D" w14:paraId="3A786E24" w14:textId="77777777">
        <w:tc>
          <w:tcPr>
            <w:tcW w:w="4320" w:type="dxa"/>
          </w:tcPr>
          <w:p w14:paraId="13247977" w14:textId="77777777" w:rsidR="00F82F5D" w:rsidRDefault="00000000">
            <w:r>
              <w:t>KPI</w:t>
            </w:r>
          </w:p>
        </w:tc>
        <w:tc>
          <w:tcPr>
            <w:tcW w:w="4320" w:type="dxa"/>
          </w:tcPr>
          <w:p w14:paraId="795484D2" w14:textId="77777777" w:rsidR="00F82F5D" w:rsidRDefault="00000000">
            <w:r>
              <w:t>Value</w:t>
            </w:r>
          </w:p>
        </w:tc>
      </w:tr>
      <w:tr w:rsidR="00F82F5D" w14:paraId="19F9186A" w14:textId="77777777">
        <w:tc>
          <w:tcPr>
            <w:tcW w:w="4320" w:type="dxa"/>
          </w:tcPr>
          <w:p w14:paraId="39262CAD" w14:textId="77777777" w:rsidR="00F82F5D" w:rsidRDefault="00000000">
            <w:r>
              <w:t>Total Products</w:t>
            </w:r>
          </w:p>
        </w:tc>
        <w:tc>
          <w:tcPr>
            <w:tcW w:w="4320" w:type="dxa"/>
          </w:tcPr>
          <w:p w14:paraId="088CBB46" w14:textId="77777777" w:rsidR="00F82F5D" w:rsidRDefault="00000000">
            <w:r>
              <w:t>1472</w:t>
            </w:r>
          </w:p>
        </w:tc>
      </w:tr>
      <w:tr w:rsidR="00F82F5D" w14:paraId="5B60C6DA" w14:textId="77777777">
        <w:tc>
          <w:tcPr>
            <w:tcW w:w="4320" w:type="dxa"/>
          </w:tcPr>
          <w:p w14:paraId="042A65E4" w14:textId="77777777" w:rsidR="00F82F5D" w:rsidRDefault="00000000">
            <w:r>
              <w:t>Average Price</w:t>
            </w:r>
          </w:p>
        </w:tc>
        <w:tc>
          <w:tcPr>
            <w:tcW w:w="4320" w:type="dxa"/>
          </w:tcPr>
          <w:p w14:paraId="699384F6" w14:textId="77777777" w:rsidR="00F82F5D" w:rsidRDefault="00000000">
            <w:r>
              <w:t>$55.58</w:t>
            </w:r>
          </w:p>
        </w:tc>
      </w:tr>
      <w:tr w:rsidR="00F82F5D" w14:paraId="7E809674" w14:textId="77777777">
        <w:tc>
          <w:tcPr>
            <w:tcW w:w="4320" w:type="dxa"/>
          </w:tcPr>
          <w:p w14:paraId="2AB99235" w14:textId="77777777" w:rsidR="00F82F5D" w:rsidRDefault="00000000">
            <w:r>
              <w:t>Average Rank</w:t>
            </w:r>
          </w:p>
        </w:tc>
        <w:tc>
          <w:tcPr>
            <w:tcW w:w="4320" w:type="dxa"/>
          </w:tcPr>
          <w:p w14:paraId="2C2ABC25" w14:textId="77777777" w:rsidR="00F82F5D" w:rsidRDefault="00000000">
            <w:r>
              <w:t>4.15</w:t>
            </w:r>
          </w:p>
        </w:tc>
      </w:tr>
      <w:tr w:rsidR="00F82F5D" w14:paraId="3AD0C96B" w14:textId="77777777">
        <w:tc>
          <w:tcPr>
            <w:tcW w:w="4320" w:type="dxa"/>
          </w:tcPr>
          <w:p w14:paraId="2618D721" w14:textId="77777777" w:rsidR="00F82F5D" w:rsidRDefault="00000000">
            <w:r>
              <w:t>Highest Priced Product</w:t>
            </w:r>
          </w:p>
        </w:tc>
        <w:tc>
          <w:tcPr>
            <w:tcW w:w="4320" w:type="dxa"/>
          </w:tcPr>
          <w:p w14:paraId="2201D18D" w14:textId="77777777" w:rsidR="00F82F5D" w:rsidRDefault="00000000">
            <w:r>
              <w:t>The Concentrate</w:t>
            </w:r>
          </w:p>
        </w:tc>
      </w:tr>
      <w:tr w:rsidR="00F82F5D" w14:paraId="71D220FA" w14:textId="77777777">
        <w:tc>
          <w:tcPr>
            <w:tcW w:w="4320" w:type="dxa"/>
          </w:tcPr>
          <w:p w14:paraId="76CBD460" w14:textId="77777777" w:rsidR="00F82F5D" w:rsidRDefault="00000000">
            <w:r>
              <w:t>Lowest Priced Product</w:t>
            </w:r>
          </w:p>
        </w:tc>
        <w:tc>
          <w:tcPr>
            <w:tcW w:w="4320" w:type="dxa"/>
          </w:tcPr>
          <w:p w14:paraId="049F6429" w14:textId="77777777" w:rsidR="00F82F5D" w:rsidRDefault="00000000">
            <w:r>
              <w:t>Nose Strip</w:t>
            </w:r>
          </w:p>
        </w:tc>
      </w:tr>
      <w:tr w:rsidR="00F82F5D" w14:paraId="52F57260" w14:textId="77777777">
        <w:tc>
          <w:tcPr>
            <w:tcW w:w="4320" w:type="dxa"/>
          </w:tcPr>
          <w:p w14:paraId="25481DD8" w14:textId="77777777" w:rsidR="00F82F5D" w:rsidRDefault="00000000">
            <w:r>
              <w:t>Most Common Label</w:t>
            </w:r>
          </w:p>
        </w:tc>
        <w:tc>
          <w:tcPr>
            <w:tcW w:w="4320" w:type="dxa"/>
          </w:tcPr>
          <w:p w14:paraId="5AADA73B" w14:textId="77777777" w:rsidR="00F82F5D" w:rsidRDefault="00000000">
            <w:r>
              <w:t>Moisturizer</w:t>
            </w:r>
          </w:p>
        </w:tc>
      </w:tr>
      <w:tr w:rsidR="00F82F5D" w14:paraId="47B124C9" w14:textId="77777777">
        <w:tc>
          <w:tcPr>
            <w:tcW w:w="4320" w:type="dxa"/>
          </w:tcPr>
          <w:p w14:paraId="2917789E" w14:textId="77777777" w:rsidR="00F82F5D" w:rsidRDefault="00000000">
            <w:r>
              <w:t>Most Common Brand</w:t>
            </w:r>
          </w:p>
          <w:p w14:paraId="2D31B4F4" w14:textId="14AEB2C6" w:rsidR="00483567" w:rsidRPr="00483567" w:rsidRDefault="0048356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320" w:type="dxa"/>
          </w:tcPr>
          <w:p w14:paraId="44221103" w14:textId="77777777" w:rsidR="00F82F5D" w:rsidRDefault="00000000">
            <w:r>
              <w:t>CLINIQUE</w:t>
            </w:r>
          </w:p>
          <w:p w14:paraId="3C34D5A9" w14:textId="77777777" w:rsidR="00483567" w:rsidRDefault="00483567"/>
          <w:p w14:paraId="52EB9627" w14:textId="77777777" w:rsidR="00483567" w:rsidRDefault="00483567"/>
          <w:p w14:paraId="66F7B394" w14:textId="77777777" w:rsidR="00483567" w:rsidRDefault="00483567"/>
        </w:tc>
      </w:tr>
    </w:tbl>
    <w:p w14:paraId="71DCFBB2" w14:textId="2E73E544" w:rsidR="00F82F5D" w:rsidRDefault="00000000">
      <w:r>
        <w:br w:type="page"/>
      </w:r>
    </w:p>
    <w:p w14:paraId="45B0E336" w14:textId="77777777" w:rsidR="00F82F5D" w:rsidRDefault="00000000">
      <w:pPr>
        <w:pStyle w:val="Heading1"/>
      </w:pPr>
      <w:r>
        <w:lastRenderedPageBreak/>
        <w:t>Sample SQL Queries and Outputs for KPIs</w:t>
      </w:r>
    </w:p>
    <w:p w14:paraId="2E0958B9" w14:textId="77777777" w:rsidR="00F82F5D" w:rsidRPr="001647F7" w:rsidRDefault="00000000">
      <w:pPr>
        <w:pStyle w:val="Heading2"/>
        <w:rPr>
          <w:color w:val="C00000"/>
        </w:rPr>
      </w:pPr>
      <w:r w:rsidRPr="001647F7">
        <w:rPr>
          <w:color w:val="C00000"/>
        </w:rPr>
        <w:t>Total number of products</w:t>
      </w:r>
    </w:p>
    <w:p w14:paraId="379D7D56" w14:textId="77777777" w:rsidR="00F82F5D" w:rsidRDefault="00000000">
      <w:r>
        <w:t>SELECT COUNT(*) AS Total_Products FROM cosmetics;</w:t>
      </w:r>
    </w:p>
    <w:p w14:paraId="73059DBD" w14:textId="77777777" w:rsidR="00483567" w:rsidRDefault="00483567"/>
    <w:p w14:paraId="59FA8A3A" w14:textId="3B9DCFB5" w:rsidR="00483567" w:rsidRDefault="00483567">
      <w:r>
        <w:rPr>
          <w:noProof/>
        </w:rPr>
        <w:drawing>
          <wp:inline distT="0" distB="0" distL="0" distR="0" wp14:anchorId="3036367C" wp14:editId="585B9AB8">
            <wp:extent cx="5600700" cy="1362075"/>
            <wp:effectExtent l="0" t="0" r="0" b="9525"/>
            <wp:docPr id="207439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92066" name="Picture 20743920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6609" w14:textId="77777777" w:rsidR="00483567" w:rsidRDefault="00483567">
      <w:pPr>
        <w:pStyle w:val="Heading2"/>
      </w:pPr>
    </w:p>
    <w:p w14:paraId="75CCE34D" w14:textId="0B838203" w:rsidR="00F82F5D" w:rsidRPr="001647F7" w:rsidRDefault="00000000">
      <w:pPr>
        <w:pStyle w:val="Heading2"/>
        <w:rPr>
          <w:color w:val="C00000"/>
        </w:rPr>
      </w:pPr>
      <w:r w:rsidRPr="001647F7">
        <w:rPr>
          <w:color w:val="C00000"/>
        </w:rPr>
        <w:t>Average price of products</w:t>
      </w:r>
    </w:p>
    <w:p w14:paraId="5038FDBA" w14:textId="77777777" w:rsidR="00F82F5D" w:rsidRDefault="00000000">
      <w:r>
        <w:t>SELECT AVG(Price) AS Average_Price FROM cosmetics;</w:t>
      </w:r>
    </w:p>
    <w:p w14:paraId="5CBAF00C" w14:textId="77777777" w:rsidR="00483567" w:rsidRDefault="00483567"/>
    <w:p w14:paraId="0200862A" w14:textId="30A4CAC9" w:rsidR="00483567" w:rsidRDefault="00483567">
      <w:r>
        <w:rPr>
          <w:noProof/>
        </w:rPr>
        <w:drawing>
          <wp:inline distT="0" distB="0" distL="0" distR="0" wp14:anchorId="3D0449B3" wp14:editId="77EB37A6">
            <wp:extent cx="5486400" cy="1457325"/>
            <wp:effectExtent l="0" t="0" r="0" b="9525"/>
            <wp:docPr id="181562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25814" name="Picture 18156258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8B1B" w14:textId="77777777" w:rsidR="00F82F5D" w:rsidRPr="001647F7" w:rsidRDefault="00000000">
      <w:pPr>
        <w:pStyle w:val="Heading2"/>
        <w:rPr>
          <w:color w:val="C00000"/>
        </w:rPr>
      </w:pPr>
      <w:r w:rsidRPr="001647F7">
        <w:rPr>
          <w:color w:val="C00000"/>
        </w:rPr>
        <w:t>Average rank of products</w:t>
      </w:r>
    </w:p>
    <w:p w14:paraId="5ADC6A0B" w14:textId="77777777" w:rsidR="00F82F5D" w:rsidRDefault="00000000">
      <w:r>
        <w:t>SELECT AVG(Rank) AS Average_Rank FROM cosmetics;</w:t>
      </w:r>
    </w:p>
    <w:p w14:paraId="63F9FD84" w14:textId="77777777" w:rsidR="00483567" w:rsidRDefault="00483567"/>
    <w:p w14:paraId="20191E20" w14:textId="1A5AE3BF" w:rsidR="00483567" w:rsidRDefault="00483567">
      <w:r>
        <w:rPr>
          <w:noProof/>
        </w:rPr>
        <w:drawing>
          <wp:inline distT="0" distB="0" distL="0" distR="0" wp14:anchorId="2BDFDB66" wp14:editId="6D64E377">
            <wp:extent cx="5486400" cy="1629410"/>
            <wp:effectExtent l="0" t="0" r="0" b="8890"/>
            <wp:docPr id="1924372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72109" name="Picture 1924372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AB98" w14:textId="77777777" w:rsidR="00483567" w:rsidRDefault="00483567"/>
    <w:p w14:paraId="3CD5E957" w14:textId="77777777" w:rsidR="00F82F5D" w:rsidRPr="001647F7" w:rsidRDefault="00000000">
      <w:pPr>
        <w:pStyle w:val="Heading2"/>
        <w:rPr>
          <w:color w:val="C00000"/>
        </w:rPr>
      </w:pPr>
      <w:r w:rsidRPr="001647F7">
        <w:rPr>
          <w:color w:val="C00000"/>
        </w:rPr>
        <w:t>Highest priced product</w:t>
      </w:r>
    </w:p>
    <w:p w14:paraId="4579F2F8" w14:textId="1C9B939E" w:rsidR="00483567" w:rsidRDefault="00000000">
      <w:r>
        <w:t>SELECT Name FROM cosmetics ORDER BY Price DESC LIMIT 1;</w:t>
      </w:r>
    </w:p>
    <w:p w14:paraId="0DDA3D1C" w14:textId="177AD6CA" w:rsidR="00483567" w:rsidRDefault="00483567">
      <w:r>
        <w:rPr>
          <w:noProof/>
        </w:rPr>
        <w:drawing>
          <wp:inline distT="0" distB="0" distL="0" distR="0" wp14:anchorId="4D71901F" wp14:editId="46269C03">
            <wp:extent cx="5486400" cy="1629410"/>
            <wp:effectExtent l="0" t="0" r="0" b="8890"/>
            <wp:docPr id="1735163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63970" name="Picture 17351639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DC06" w14:textId="77777777" w:rsidR="00F82F5D" w:rsidRPr="001647F7" w:rsidRDefault="00000000">
      <w:pPr>
        <w:pStyle w:val="Heading2"/>
        <w:rPr>
          <w:color w:val="C00000"/>
        </w:rPr>
      </w:pPr>
      <w:r w:rsidRPr="001647F7">
        <w:rPr>
          <w:color w:val="C00000"/>
        </w:rPr>
        <w:t>Lowest priced product</w:t>
      </w:r>
    </w:p>
    <w:p w14:paraId="2ED0FDE6" w14:textId="5E8EB44F" w:rsidR="00483567" w:rsidRDefault="00000000">
      <w:r>
        <w:t>SELECT Name FROM cosmetics ORDER BY Price ASC LIMIT 1;</w:t>
      </w:r>
    </w:p>
    <w:p w14:paraId="2481319F" w14:textId="23A82BFE" w:rsidR="00483567" w:rsidRDefault="00483567">
      <w:r>
        <w:rPr>
          <w:noProof/>
        </w:rPr>
        <w:drawing>
          <wp:inline distT="0" distB="0" distL="0" distR="0" wp14:anchorId="014DD6D3" wp14:editId="42F86654">
            <wp:extent cx="5486400" cy="1629410"/>
            <wp:effectExtent l="0" t="0" r="0" b="8890"/>
            <wp:docPr id="2036742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42990" name="Picture 20367429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1277" w14:textId="77777777" w:rsidR="00F82F5D" w:rsidRDefault="00000000">
      <w:pPr>
        <w:pStyle w:val="Heading2"/>
      </w:pPr>
      <w:r w:rsidRPr="001647F7">
        <w:rPr>
          <w:color w:val="C00000"/>
        </w:rPr>
        <w:t>Most common product label</w:t>
      </w:r>
    </w:p>
    <w:p w14:paraId="4E25A585" w14:textId="02C1640B" w:rsidR="00483567" w:rsidRDefault="00000000">
      <w:r>
        <w:t>SELECT Label, COUNT(*) AS Count FROM cosmetics GROUP BY Label ORDER BY Count DESC LIMIT 1;</w:t>
      </w:r>
    </w:p>
    <w:p w14:paraId="45040701" w14:textId="3DB7EBDC" w:rsidR="00483567" w:rsidRDefault="00483567">
      <w:r>
        <w:rPr>
          <w:noProof/>
        </w:rPr>
        <w:drawing>
          <wp:inline distT="0" distB="0" distL="0" distR="0" wp14:anchorId="53E01E7A" wp14:editId="4FA315EF">
            <wp:extent cx="5486400" cy="1508125"/>
            <wp:effectExtent l="0" t="0" r="0" b="0"/>
            <wp:docPr id="7144817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81756" name="Picture 7144817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2CA2" w14:textId="5027A96D" w:rsidR="00483567" w:rsidRDefault="00483567"/>
    <w:p w14:paraId="6F57D035" w14:textId="77777777" w:rsidR="00F82F5D" w:rsidRPr="001647F7" w:rsidRDefault="00000000">
      <w:pPr>
        <w:pStyle w:val="Heading2"/>
        <w:rPr>
          <w:color w:val="C00000"/>
        </w:rPr>
      </w:pPr>
      <w:r w:rsidRPr="001647F7">
        <w:rPr>
          <w:color w:val="C00000"/>
        </w:rPr>
        <w:lastRenderedPageBreak/>
        <w:t>Most common brand</w:t>
      </w:r>
    </w:p>
    <w:p w14:paraId="16DB8535" w14:textId="77777777" w:rsidR="00F82F5D" w:rsidRDefault="00000000">
      <w:r>
        <w:t>SELECT Brand, COUNT(*) AS Count FROM cosmetics GROUP BY Brand ORDER BY Count DESC LIMIT 1;</w:t>
      </w:r>
    </w:p>
    <w:p w14:paraId="3FCF2124" w14:textId="4DCA885C" w:rsidR="00F82F5D" w:rsidRDefault="00483567">
      <w:r>
        <w:rPr>
          <w:noProof/>
        </w:rPr>
        <w:drawing>
          <wp:inline distT="0" distB="0" distL="0" distR="0" wp14:anchorId="6DDE1599" wp14:editId="27AC07F8">
            <wp:extent cx="5486400" cy="1491615"/>
            <wp:effectExtent l="0" t="0" r="0" b="0"/>
            <wp:docPr id="2862588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58878" name="Picture 2862588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08373EEB" w14:textId="77777777" w:rsidR="00F82F5D" w:rsidRPr="001647F7" w:rsidRDefault="00000000">
      <w:pPr>
        <w:pStyle w:val="Heading1"/>
        <w:rPr>
          <w:rFonts w:ascii="Times New Roman" w:hAnsi="Times New Roman" w:cs="Times New Roman"/>
          <w:color w:val="EE0000"/>
          <w:u w:val="single"/>
        </w:rPr>
      </w:pPr>
      <w:r w:rsidRPr="001647F7">
        <w:rPr>
          <w:rFonts w:ascii="Times New Roman" w:hAnsi="Times New Roman" w:cs="Times New Roman"/>
          <w:color w:val="EE0000"/>
          <w:highlight w:val="yellow"/>
          <w:u w:val="single"/>
        </w:rPr>
        <w:lastRenderedPageBreak/>
        <w:t>Project Overview (Skin Kraft)</w:t>
      </w:r>
    </w:p>
    <w:p w14:paraId="5ABDADA3" w14:textId="77777777" w:rsidR="00E46D76" w:rsidRPr="00E46D76" w:rsidRDefault="00000000" w:rsidP="00E46D76">
      <w:pPr>
        <w:rPr>
          <w:lang w:val="en-IN"/>
        </w:rPr>
      </w:pPr>
      <w:r>
        <w:br/>
        <w:t>Client: Skin Kraft, Vedix</w:t>
      </w:r>
      <w:r>
        <w:br/>
        <w:t>Environment: Excel, MySQL, Python</w:t>
      </w:r>
      <w:r>
        <w:br/>
        <w:t>Visualization Tool: Power BI</w:t>
      </w:r>
      <w:r>
        <w:br/>
      </w:r>
      <w:r>
        <w:br/>
      </w:r>
      <w:r w:rsidRPr="00251E34">
        <w:rPr>
          <w:rFonts w:ascii="Times New Roman" w:hAnsi="Times New Roman" w:cs="Times New Roman"/>
          <w:color w:val="EE0000"/>
          <w:sz w:val="28"/>
          <w:szCs w:val="28"/>
          <w:u w:val="single"/>
        </w:rPr>
        <w:t>Project Summary:</w:t>
      </w:r>
      <w:r>
        <w:br/>
      </w:r>
      <w:r w:rsidR="00E46D76" w:rsidRPr="00E46D76">
        <w:rPr>
          <w:lang w:val="en-IN"/>
        </w:rPr>
        <w:t>Worked on a data analytics project for Skin Kraft, a personalized skincare and haircare brand. The objective was to extract meaningful insights from customer and product data to support business decisions and enhance user experience.</w:t>
      </w:r>
    </w:p>
    <w:p w14:paraId="39BB346F" w14:textId="2F381B79" w:rsidR="00E46D76" w:rsidRPr="00E46D76" w:rsidRDefault="00E46D76" w:rsidP="00E46D76">
      <w:pPr>
        <w:numPr>
          <w:ilvl w:val="0"/>
          <w:numId w:val="11"/>
        </w:numPr>
        <w:rPr>
          <w:lang w:val="en-IN"/>
        </w:rPr>
      </w:pPr>
      <w:r w:rsidRPr="00E46D76">
        <w:rPr>
          <w:lang w:val="en-IN"/>
        </w:rPr>
        <w:t xml:space="preserve">Used </w:t>
      </w:r>
      <w:r>
        <w:rPr>
          <w:b/>
          <w:bCs/>
          <w:lang w:val="en-IN"/>
        </w:rPr>
        <w:t xml:space="preserve">SQL SERVER </w:t>
      </w:r>
      <w:r w:rsidRPr="00E46D76">
        <w:rPr>
          <w:lang w:val="en-IN"/>
        </w:rPr>
        <w:t>to pull and analyze large datasets from the cosmetics catalog.</w:t>
      </w:r>
    </w:p>
    <w:p w14:paraId="5DD76794" w14:textId="77777777" w:rsidR="00E46D76" w:rsidRPr="00E46D76" w:rsidRDefault="00E46D76" w:rsidP="00E46D76">
      <w:pPr>
        <w:numPr>
          <w:ilvl w:val="0"/>
          <w:numId w:val="11"/>
        </w:numPr>
        <w:rPr>
          <w:lang w:val="en-IN"/>
        </w:rPr>
      </w:pPr>
      <w:r w:rsidRPr="00E46D76">
        <w:rPr>
          <w:lang w:val="en-IN"/>
        </w:rPr>
        <w:t xml:space="preserve">Identified key product metrics like </w:t>
      </w:r>
      <w:r w:rsidRPr="00E46D76">
        <w:rPr>
          <w:b/>
          <w:bCs/>
          <w:lang w:val="en-IN"/>
        </w:rPr>
        <w:t>average price</w:t>
      </w:r>
      <w:r w:rsidRPr="00E46D76">
        <w:rPr>
          <w:lang w:val="en-IN"/>
        </w:rPr>
        <w:t xml:space="preserve">, </w:t>
      </w:r>
      <w:r w:rsidRPr="00E46D76">
        <w:rPr>
          <w:b/>
          <w:bCs/>
          <w:lang w:val="en-IN"/>
        </w:rPr>
        <w:t>customer rating trends</w:t>
      </w:r>
      <w:r w:rsidRPr="00E46D76">
        <w:rPr>
          <w:lang w:val="en-IN"/>
        </w:rPr>
        <w:t xml:space="preserve">, and </w:t>
      </w:r>
      <w:r w:rsidRPr="00E46D76">
        <w:rPr>
          <w:b/>
          <w:bCs/>
          <w:lang w:val="en-IN"/>
        </w:rPr>
        <w:t>top-performing brands</w:t>
      </w:r>
      <w:r w:rsidRPr="00E46D76">
        <w:rPr>
          <w:lang w:val="en-IN"/>
        </w:rPr>
        <w:t>.</w:t>
      </w:r>
    </w:p>
    <w:p w14:paraId="2BAD9021" w14:textId="77777777" w:rsidR="00E46D76" w:rsidRPr="00E46D76" w:rsidRDefault="00E46D76" w:rsidP="00E46D76">
      <w:pPr>
        <w:numPr>
          <w:ilvl w:val="0"/>
          <w:numId w:val="11"/>
        </w:numPr>
        <w:rPr>
          <w:lang w:val="en-IN"/>
        </w:rPr>
      </w:pPr>
      <w:r w:rsidRPr="00E46D76">
        <w:rPr>
          <w:lang w:val="en-IN"/>
        </w:rPr>
        <w:t xml:space="preserve">Created </w:t>
      </w:r>
      <w:r w:rsidRPr="00E46D76">
        <w:rPr>
          <w:b/>
          <w:bCs/>
          <w:lang w:val="en-IN"/>
        </w:rPr>
        <w:t>Power BI dashboards</w:t>
      </w:r>
      <w:r w:rsidRPr="00E46D76">
        <w:rPr>
          <w:lang w:val="en-IN"/>
        </w:rPr>
        <w:t xml:space="preserve"> to track KPIs and visualize sales patterns, customer preferences, and product success.</w:t>
      </w:r>
    </w:p>
    <w:p w14:paraId="3C7F0307" w14:textId="77777777" w:rsidR="00E46D76" w:rsidRPr="00E46D76" w:rsidRDefault="00E46D76" w:rsidP="00E46D76">
      <w:pPr>
        <w:numPr>
          <w:ilvl w:val="0"/>
          <w:numId w:val="11"/>
        </w:numPr>
        <w:rPr>
          <w:lang w:val="en-IN"/>
        </w:rPr>
      </w:pPr>
      <w:r w:rsidRPr="00E46D76">
        <w:rPr>
          <w:lang w:val="en-IN"/>
        </w:rPr>
        <w:t xml:space="preserve">Generated </w:t>
      </w:r>
      <w:r w:rsidRPr="00E46D76">
        <w:rPr>
          <w:b/>
          <w:bCs/>
          <w:lang w:val="en-IN"/>
        </w:rPr>
        <w:t>automated reports</w:t>
      </w:r>
      <w:r w:rsidRPr="00E46D76">
        <w:rPr>
          <w:lang w:val="en-IN"/>
        </w:rPr>
        <w:t xml:space="preserve"> for stakeholders to optimize marketing strategies and product positioning.</w:t>
      </w:r>
    </w:p>
    <w:p w14:paraId="6FA3F07E" w14:textId="77777777" w:rsidR="00E46D76" w:rsidRPr="00E46D76" w:rsidRDefault="00E46D76" w:rsidP="00E46D76">
      <w:pPr>
        <w:numPr>
          <w:ilvl w:val="0"/>
          <w:numId w:val="11"/>
        </w:numPr>
        <w:rPr>
          <w:lang w:val="en-IN"/>
        </w:rPr>
      </w:pPr>
      <w:r w:rsidRPr="00E46D76">
        <w:rPr>
          <w:lang w:val="en-IN"/>
        </w:rPr>
        <w:t>Delivered actionable insights that helped improve customer engagement and product recommendations.</w:t>
      </w:r>
    </w:p>
    <w:p w14:paraId="6573D00D" w14:textId="7F4E0084" w:rsidR="00251E34" w:rsidRDefault="00000000" w:rsidP="00251E34">
      <w:r>
        <w:br/>
      </w:r>
      <w:r w:rsidRPr="00251E34">
        <w:rPr>
          <w:rFonts w:ascii="Times New Roman" w:hAnsi="Times New Roman" w:cs="Times New Roman"/>
          <w:color w:val="EE0000"/>
          <w:sz w:val="28"/>
          <w:szCs w:val="28"/>
          <w:u w:val="single"/>
        </w:rPr>
        <w:t>Responsibilities:</w:t>
      </w:r>
      <w:r>
        <w:br/>
        <w:t xml:space="preserve">- Pulled large datasets using </w:t>
      </w:r>
      <w:r w:rsidR="00251E34">
        <w:t xml:space="preserve">SQL SERVER </w:t>
      </w:r>
      <w:r>
        <w:t>and performed ETL tasks.</w:t>
      </w:r>
      <w:r>
        <w:br/>
        <w:t>- Created Power BI dashboards tracking KPIs like product rank, price trends, and brand-wise performance.</w:t>
      </w:r>
      <w:r>
        <w:br/>
        <w:t>- Generated reports on product success, user preference, and market penetration.</w:t>
      </w:r>
      <w:r>
        <w:br/>
        <w:t>- Delivered data-driven insights to stakeholders, aiding strategic decisions.</w:t>
      </w:r>
    </w:p>
    <w:p w14:paraId="16C4A304" w14:textId="2701810E" w:rsidR="00F82F5D" w:rsidRDefault="00251E34" w:rsidP="00251E34">
      <w:pPr>
        <w:rPr>
          <w:rFonts w:ascii="Times New Roman" w:hAnsi="Times New Roman" w:cs="Times New Roman"/>
          <w:color w:val="EE0000"/>
          <w:sz w:val="28"/>
          <w:szCs w:val="28"/>
          <w:u w:val="single"/>
        </w:rPr>
      </w:pPr>
      <w:r w:rsidRPr="00251E34">
        <w:rPr>
          <w:rFonts w:ascii="Times New Roman" w:hAnsi="Times New Roman" w:cs="Times New Roman"/>
          <w:color w:val="EE0000"/>
          <w:sz w:val="28"/>
          <w:szCs w:val="28"/>
          <w:u w:val="single"/>
        </w:rPr>
        <w:t>Customer-Centric Recommendations</w:t>
      </w:r>
    </w:p>
    <w:p w14:paraId="6256A172" w14:textId="0732EBE8" w:rsidR="00251E34" w:rsidRPr="00251E34" w:rsidRDefault="00251E34" w:rsidP="00251E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51E3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Segment Customers by Purchase Behavior</w:t>
      </w:r>
    </w:p>
    <w:p w14:paraId="72281823" w14:textId="20B180AF" w:rsidR="00251E34" w:rsidRPr="00251E34" w:rsidRDefault="00251E34" w:rsidP="00251E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51E3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Optimize Product Recommendations</w:t>
      </w:r>
    </w:p>
    <w:p w14:paraId="665C2728" w14:textId="1A950BA8" w:rsidR="00251E34" w:rsidRPr="00251E34" w:rsidRDefault="00251E34" w:rsidP="00251E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51E3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Target Low-Retention Segments</w:t>
      </w:r>
    </w:p>
    <w:p w14:paraId="5411A2A1" w14:textId="5CFEE6A1" w:rsidR="00251E34" w:rsidRPr="00251E34" w:rsidRDefault="00251E34" w:rsidP="00251E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51E3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Collect and Analyze Feedback Trends</w:t>
      </w:r>
    </w:p>
    <w:p w14:paraId="544D9B97" w14:textId="193FBB73" w:rsidR="00251E34" w:rsidRPr="00251E34" w:rsidRDefault="00251E34" w:rsidP="00251E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51E3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Track Location-Based Trends</w:t>
      </w:r>
    </w:p>
    <w:p w14:paraId="40080E53" w14:textId="40D3F93A" w:rsidR="00251E34" w:rsidRPr="00251E34" w:rsidRDefault="00251E34" w:rsidP="00251E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51E3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Improve Onboarding for New Customers</w:t>
      </w:r>
    </w:p>
    <w:p w14:paraId="41BF2688" w14:textId="77777777" w:rsidR="00251E34" w:rsidRPr="00251E34" w:rsidRDefault="00251E34" w:rsidP="00251E34">
      <w:pPr>
        <w:pStyle w:val="ListParagraph"/>
        <w:rPr>
          <w:rFonts w:ascii="Times New Roman" w:hAnsi="Times New Roman" w:cs="Times New Roman"/>
          <w:color w:val="EE0000"/>
          <w:sz w:val="28"/>
          <w:szCs w:val="28"/>
          <w:u w:val="single"/>
        </w:rPr>
      </w:pPr>
    </w:p>
    <w:sectPr w:rsidR="00251E34" w:rsidRPr="00251E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A3501A"/>
    <w:multiLevelType w:val="multilevel"/>
    <w:tmpl w:val="82A4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C4DAB"/>
    <w:multiLevelType w:val="hybridMultilevel"/>
    <w:tmpl w:val="76E0F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156699">
    <w:abstractNumId w:val="8"/>
  </w:num>
  <w:num w:numId="2" w16cid:durableId="1878662150">
    <w:abstractNumId w:val="6"/>
  </w:num>
  <w:num w:numId="3" w16cid:durableId="1354574976">
    <w:abstractNumId w:val="5"/>
  </w:num>
  <w:num w:numId="4" w16cid:durableId="1585189262">
    <w:abstractNumId w:val="4"/>
  </w:num>
  <w:num w:numId="5" w16cid:durableId="1355040532">
    <w:abstractNumId w:val="7"/>
  </w:num>
  <w:num w:numId="6" w16cid:durableId="1313024741">
    <w:abstractNumId w:val="3"/>
  </w:num>
  <w:num w:numId="7" w16cid:durableId="963271192">
    <w:abstractNumId w:val="2"/>
  </w:num>
  <w:num w:numId="8" w16cid:durableId="1603219385">
    <w:abstractNumId w:val="1"/>
  </w:num>
  <w:num w:numId="9" w16cid:durableId="1423069703">
    <w:abstractNumId w:val="0"/>
  </w:num>
  <w:num w:numId="10" w16cid:durableId="1365474029">
    <w:abstractNumId w:val="10"/>
  </w:num>
  <w:num w:numId="11" w16cid:durableId="17612458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7F7"/>
    <w:rsid w:val="00182B66"/>
    <w:rsid w:val="00251E34"/>
    <w:rsid w:val="0029639D"/>
    <w:rsid w:val="00326F90"/>
    <w:rsid w:val="00483567"/>
    <w:rsid w:val="00AA1D8D"/>
    <w:rsid w:val="00B47730"/>
    <w:rsid w:val="00B55788"/>
    <w:rsid w:val="00CB0664"/>
    <w:rsid w:val="00E46D76"/>
    <w:rsid w:val="00EF03B9"/>
    <w:rsid w:val="00F82F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BD85F"/>
  <w14:defaultImageDpi w14:val="300"/>
  <w15:docId w15:val="{A4551F4A-715F-4C69-9FB6-B453336F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46D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1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Baleboina Vamsi</cp:lastModifiedBy>
  <cp:revision>3</cp:revision>
  <dcterms:created xsi:type="dcterms:W3CDTF">2025-07-11T07:45:00Z</dcterms:created>
  <dcterms:modified xsi:type="dcterms:W3CDTF">2025-07-11T07:51:00Z</dcterms:modified>
  <cp:category/>
</cp:coreProperties>
</file>